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12BCE" w14:textId="77777777" w:rsidR="00BE0064" w:rsidRDefault="000A6990">
      <w:pPr>
        <w:jc w:val="center"/>
      </w:pPr>
      <w:r>
        <w:rPr>
          <w:noProof/>
        </w:rPr>
        <w:drawing>
          <wp:inline distT="0" distB="0" distL="0" distR="0" wp14:anchorId="46D10A8F" wp14:editId="23564E23">
            <wp:extent cx="900000" cy="11556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575519_1110953510544213_9092449683010334645_n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4565" w14:textId="77777777" w:rsidR="00BE0064" w:rsidRDefault="000A6990">
      <w:pPr>
        <w:pStyle w:val="Tytu"/>
        <w:jc w:val="center"/>
      </w:pPr>
      <w:r>
        <w:t>Rafał Sak</w:t>
      </w:r>
    </w:p>
    <w:p w14:paraId="0244F914" w14:textId="77777777" w:rsidR="00BE0064" w:rsidRDefault="000A6990">
      <w:r>
        <w:t>Email: rafalsak@op.pl</w:t>
      </w:r>
    </w:p>
    <w:p w14:paraId="2B142F63" w14:textId="167C6D32" w:rsidR="00BE0064" w:rsidRDefault="000A6990">
      <w:r>
        <w:t xml:space="preserve">Phone: +48 </w:t>
      </w:r>
      <w:r w:rsidR="00D84AA7">
        <w:t>*** *** ***</w:t>
      </w:r>
    </w:p>
    <w:p w14:paraId="406AA882" w14:textId="77777777" w:rsidR="00BE0064" w:rsidRDefault="000A6990">
      <w:r>
        <w:t>LinkedIn: https://www.linkedin.com/in/rafa%C5%82-sak-78116b270/</w:t>
      </w:r>
    </w:p>
    <w:p w14:paraId="56CF4EE7" w14:textId="77777777" w:rsidR="00BE0064" w:rsidRDefault="000A6990">
      <w:r>
        <w:t>GitHub: https://github.com/RafalSa</w:t>
      </w:r>
    </w:p>
    <w:p w14:paraId="6A12DF4A" w14:textId="77777777" w:rsidR="00BE0064" w:rsidRDefault="000A6990">
      <w:pPr>
        <w:pStyle w:val="Nagwek1"/>
      </w:pPr>
      <w:r>
        <w:t>Professional Summary</w:t>
      </w:r>
    </w:p>
    <w:p w14:paraId="710CFEE2" w14:textId="77777777" w:rsidR="00BE0064" w:rsidRDefault="000A6990">
      <w:r>
        <w:t>Ambitious and highly motivated junior developer with a background in automation, electronics, and maintenance. Currently pursuing a degree in programming with a strong interest in Data Science and software development using Python and C#. Experienced in working in industrial environments, problem-solving, and managing projects independently. Actively building technical skills through personal and open-source projects.</w:t>
      </w:r>
    </w:p>
    <w:p w14:paraId="1A9B1E9D" w14:textId="77777777" w:rsidR="00BE0064" w:rsidRDefault="000A6990">
      <w:pPr>
        <w:pStyle w:val="Nagwek1"/>
      </w:pPr>
      <w:r>
        <w:t>Skills</w:t>
      </w:r>
    </w:p>
    <w:p w14:paraId="729DFBC3" w14:textId="1CB8FCA6" w:rsidR="00AE6521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Programming</w:t>
      </w:r>
      <w:r w:rsidRPr="00AE6521">
        <w:t>: Python, C#, SQL</w:t>
      </w:r>
      <w:r w:rsidR="000A6990">
        <w:t xml:space="preserve"> (</w:t>
      </w:r>
      <w:r w:rsidR="000A6990" w:rsidRPr="000A6990">
        <w:rPr>
          <w:rFonts w:ascii="Segoe UI Symbol" w:hAnsi="Segoe UI Symbol" w:cs="Segoe UI Symbol"/>
        </w:rPr>
        <w:t>★★★☆☆</w:t>
      </w:r>
      <w:r w:rsidR="000A6990">
        <w:rPr>
          <w:rFonts w:ascii="Segoe UI Symbol" w:hAnsi="Segoe UI Symbol" w:cs="Segoe UI Symbol"/>
        </w:rPr>
        <w:t>)</w:t>
      </w:r>
    </w:p>
    <w:p w14:paraId="4DD77293" w14:textId="784C5CF9" w:rsidR="00AE6521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Frameworks &amp; Tools</w:t>
      </w:r>
      <w:r w:rsidRPr="00AE6521">
        <w:t>: .NET (WinForms, WPF), ASP.NET, Git/GitHub</w:t>
      </w:r>
      <w:r w:rsidR="000A6990">
        <w:t xml:space="preserve"> (</w:t>
      </w:r>
      <w:r w:rsidR="000A6990" w:rsidRPr="000A6990">
        <w:rPr>
          <w:rFonts w:ascii="Segoe UI Symbol" w:hAnsi="Segoe UI Symbol" w:cs="Segoe UI Symbol"/>
        </w:rPr>
        <w:t>★★★☆☆</w:t>
      </w:r>
      <w:r w:rsidR="000A6990">
        <w:rPr>
          <w:rFonts w:ascii="Segoe UI Symbol" w:hAnsi="Segoe UI Symbol" w:cs="Segoe UI Symbol"/>
        </w:rPr>
        <w:t>)</w:t>
      </w:r>
    </w:p>
    <w:p w14:paraId="237A7DF3" w14:textId="3B4389D2" w:rsidR="00AE6521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Frontend (basic knowledge)</w:t>
      </w:r>
      <w:r w:rsidRPr="00AE6521">
        <w:t>: HTML, CSS, JavaScript</w:t>
      </w:r>
      <w:r w:rsidR="000A6990">
        <w:t xml:space="preserve"> (</w:t>
      </w:r>
      <w:r w:rsidR="000A6990" w:rsidRPr="000A6990">
        <w:rPr>
          <w:rFonts w:ascii="Segoe UI Symbol" w:hAnsi="Segoe UI Symbol" w:cs="Segoe UI Symbol"/>
        </w:rPr>
        <w:t>★☆☆☆☆</w:t>
      </w:r>
      <w:r w:rsidR="000A6990">
        <w:rPr>
          <w:rFonts w:ascii="Segoe UI Symbol" w:hAnsi="Segoe UI Symbol" w:cs="Segoe UI Symbol"/>
        </w:rPr>
        <w:t>)</w:t>
      </w:r>
    </w:p>
    <w:p w14:paraId="68896257" w14:textId="18C466B7" w:rsidR="00AE6521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Data Science</w:t>
      </w:r>
      <w:r w:rsidRPr="00AE6521">
        <w:t>: pandas, NumPy</w:t>
      </w:r>
      <w:r w:rsidR="000A6990">
        <w:t xml:space="preserve"> (</w:t>
      </w:r>
      <w:r w:rsidR="000A6990" w:rsidRPr="000A6990">
        <w:rPr>
          <w:rFonts w:ascii="Segoe UI Symbol" w:hAnsi="Segoe UI Symbol" w:cs="Segoe UI Symbol"/>
        </w:rPr>
        <w:t>★★☆☆☆</w:t>
      </w:r>
      <w:r w:rsidR="000A6990">
        <w:rPr>
          <w:rFonts w:ascii="Segoe UI Symbol" w:hAnsi="Segoe UI Symbol" w:cs="Segoe UI Symbol"/>
        </w:rPr>
        <w:t>)</w:t>
      </w:r>
    </w:p>
    <w:p w14:paraId="16C93E43" w14:textId="5870EEA3" w:rsidR="00AE6521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APIs</w:t>
      </w:r>
      <w:r w:rsidRPr="00AE6521">
        <w:t>: REST API integration, requests, JSON handling</w:t>
      </w:r>
      <w:r w:rsidR="000A6990">
        <w:t xml:space="preserve"> (</w:t>
      </w:r>
      <w:r w:rsidR="000A6990" w:rsidRPr="000A6990">
        <w:rPr>
          <w:rFonts w:ascii="Segoe UI Symbol" w:hAnsi="Segoe UI Symbol" w:cs="Segoe UI Symbol"/>
        </w:rPr>
        <w:t>★★☆☆☆</w:t>
      </w:r>
      <w:r w:rsidR="000A6990">
        <w:rPr>
          <w:rFonts w:ascii="Segoe UI Symbol" w:hAnsi="Segoe UI Symbol" w:cs="Segoe UI Symbol"/>
        </w:rPr>
        <w:t>)</w:t>
      </w:r>
    </w:p>
    <w:p w14:paraId="4BF21FE9" w14:textId="656192C7" w:rsidR="00BE0064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Databases</w:t>
      </w:r>
      <w:r w:rsidRPr="00AE6521">
        <w:t>: SQLite, PostgreSQL/MySQL (basics)</w:t>
      </w:r>
      <w:r w:rsidR="000A6990">
        <w:t xml:space="preserve"> (</w:t>
      </w:r>
      <w:r w:rsidR="000A6990" w:rsidRPr="000A6990">
        <w:rPr>
          <w:rFonts w:ascii="Segoe UI Symbol" w:hAnsi="Segoe UI Symbol" w:cs="Segoe UI Symbol"/>
        </w:rPr>
        <w:t>★★☆☆☆</w:t>
      </w:r>
      <w:r w:rsidR="000A6990">
        <w:rPr>
          <w:rFonts w:ascii="Segoe UI Symbol" w:hAnsi="Segoe UI Symbol" w:cs="Segoe UI Symbol"/>
        </w:rPr>
        <w:t>)</w:t>
      </w:r>
    </w:p>
    <w:p w14:paraId="3A0E98CF" w14:textId="6B48CD0F" w:rsidR="00AE6521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Security</w:t>
      </w:r>
      <w:r w:rsidRPr="00AE6521">
        <w:t xml:space="preserve">: SHA256/SHA512 hashing, salting, password verification  </w:t>
      </w:r>
      <w:r w:rsidR="000A6990">
        <w:t>(</w:t>
      </w:r>
      <w:r w:rsidR="000A6990" w:rsidRPr="000A6990">
        <w:rPr>
          <w:rFonts w:ascii="Segoe UI Symbol" w:hAnsi="Segoe UI Symbol" w:cs="Segoe UI Symbol"/>
        </w:rPr>
        <w:t>★★☆☆☆</w:t>
      </w:r>
      <w:r w:rsidR="000A6990">
        <w:rPr>
          <w:rFonts w:ascii="Segoe UI Symbol" w:hAnsi="Segoe UI Symbol" w:cs="Segoe UI Symbol"/>
        </w:rPr>
        <w:t>)</w:t>
      </w:r>
    </w:p>
    <w:p w14:paraId="7D10E7AE" w14:textId="6421384F" w:rsidR="00AE6521" w:rsidRDefault="00AE6521" w:rsidP="00AE6521">
      <w:pPr>
        <w:pStyle w:val="Akapitzlist"/>
        <w:numPr>
          <w:ilvl w:val="0"/>
          <w:numId w:val="10"/>
        </w:numPr>
        <w:spacing w:line="240" w:lineRule="auto"/>
      </w:pPr>
      <w:r w:rsidRPr="000A6990">
        <w:rPr>
          <w:b/>
          <w:bCs/>
          <w:sz w:val="24"/>
          <w:szCs w:val="24"/>
        </w:rPr>
        <w:t>Dev Tools</w:t>
      </w:r>
      <w:r w:rsidRPr="00AE6521">
        <w:t xml:space="preserve">: Visual Studio, </w:t>
      </w:r>
      <w:proofErr w:type="spellStart"/>
      <w:r w:rsidRPr="00AE6521">
        <w:t>Jupyter</w:t>
      </w:r>
      <w:proofErr w:type="spellEnd"/>
      <w:r w:rsidRPr="00AE6521">
        <w:t xml:space="preserve"> Notebooks, VS Code  </w:t>
      </w:r>
      <w:r w:rsidR="000A6990">
        <w:t>(</w:t>
      </w:r>
      <w:r w:rsidR="000A6990" w:rsidRPr="000A6990">
        <w:rPr>
          <w:rFonts w:ascii="Segoe UI Symbol" w:hAnsi="Segoe UI Symbol" w:cs="Segoe UI Symbol"/>
        </w:rPr>
        <w:t>★★★☆☆</w:t>
      </w:r>
      <w:r w:rsidR="000A6990">
        <w:rPr>
          <w:rFonts w:ascii="Segoe UI Symbol" w:hAnsi="Segoe UI Symbol" w:cs="Segoe UI Symbol"/>
        </w:rPr>
        <w:t>)</w:t>
      </w:r>
    </w:p>
    <w:p w14:paraId="22BF144C" w14:textId="77777777" w:rsidR="00BE0064" w:rsidRDefault="000A6990">
      <w:pPr>
        <w:pStyle w:val="Nagwek1"/>
      </w:pPr>
      <w:r>
        <w:t>Education</w:t>
      </w:r>
    </w:p>
    <w:p w14:paraId="177A7B9B" w14:textId="77777777" w:rsidR="00BE0064" w:rsidRDefault="000A6990">
      <w:r>
        <w:t xml:space="preserve">WSB University Merito </w:t>
      </w:r>
      <w:proofErr w:type="spellStart"/>
      <w:r>
        <w:t>Chorzów</w:t>
      </w:r>
      <w:proofErr w:type="spellEnd"/>
      <w:r>
        <w:br/>
        <w:t>Engineering in Programming (Oct 2023 – Present)</w:t>
      </w:r>
      <w:r>
        <w:br/>
      </w:r>
    </w:p>
    <w:p w14:paraId="50E4B489" w14:textId="77777777" w:rsidR="00BE0064" w:rsidRDefault="000A6990">
      <w:r>
        <w:lastRenderedPageBreak/>
        <w:t>Nikola Tesla Mechanical and Electrical Technical School, Chorzów</w:t>
      </w:r>
      <w:r>
        <w:br/>
        <w:t>Specialization: Mechatronics (Sep 2017 – Apr 2021)</w:t>
      </w:r>
    </w:p>
    <w:p w14:paraId="70EED3B1" w14:textId="77777777" w:rsidR="00BE0064" w:rsidRDefault="000A6990">
      <w:pPr>
        <w:pStyle w:val="Nagwek1"/>
      </w:pPr>
      <w:r>
        <w:t>Languages</w:t>
      </w:r>
    </w:p>
    <w:p w14:paraId="153C2B09" w14:textId="77777777" w:rsidR="00BE0064" w:rsidRDefault="000A6990">
      <w:r>
        <w:t>- Polish: Native</w:t>
      </w:r>
      <w:r>
        <w:br/>
        <w:t>- English: Intermediate</w:t>
      </w:r>
      <w:r>
        <w:br/>
        <w:t>- German: Basic</w:t>
      </w:r>
    </w:p>
    <w:p w14:paraId="404BA3F4" w14:textId="77777777" w:rsidR="00BE0064" w:rsidRDefault="000A6990">
      <w:pPr>
        <w:pStyle w:val="Nagwek1"/>
      </w:pPr>
      <w:r>
        <w:t>Projects</w:t>
      </w:r>
    </w:p>
    <w:p w14:paraId="30DD9D82" w14:textId="77777777" w:rsidR="00BE0064" w:rsidRDefault="000A6990">
      <w:r>
        <w:t>Explore selected projects on GitHub: https://github.com/RafalSa</w:t>
      </w:r>
      <w:r>
        <w:br/>
      </w:r>
    </w:p>
    <w:p w14:paraId="40F06436" w14:textId="2150FD31" w:rsidR="00BE0064" w:rsidRDefault="000A6990">
      <w:r>
        <w:t xml:space="preserve">- </w:t>
      </w:r>
      <w:proofErr w:type="spellStart"/>
      <w:r>
        <w:t>EuroExplorer</w:t>
      </w:r>
      <w:proofErr w:type="spellEnd"/>
      <w:r>
        <w:t xml:space="preserve"> (</w:t>
      </w:r>
      <w:r w:rsidR="00AE6521" w:rsidRPr="00AE6521">
        <w:t>C#, WinForms, WebView2, SQLite, JSON</w:t>
      </w:r>
      <w:r>
        <w:t xml:space="preserve">): </w:t>
      </w:r>
      <w:r w:rsidR="00AE6521" w:rsidRPr="00AE6521">
        <w:t>A travel assistant desktop app for exploring Europe. Features a secure login system using salted &amp; hashed password verification, editable user profiles (name, password, profile picture), and an interactive world map with Google Maps integration. The application fetches live weather data, geolocation data (device-based), and includes booking functionality for the 5 most popular destinations per country via Booking.com or Airbnb. It also integrates a custom-made API to handle chat features, and stores persistent data using both JSON and SQLite</w:t>
      </w:r>
      <w:r>
        <w:t>.</w:t>
      </w:r>
      <w:r>
        <w:br/>
        <w:t>- Data Science Notebooks (Python): Machine learning experiments, data visualizations, and classical statistics examples using pandas, matplotlib, and scikit-learn.</w:t>
      </w:r>
    </w:p>
    <w:p w14:paraId="6141393E" w14:textId="77777777" w:rsidR="00BE0064" w:rsidRDefault="000A6990">
      <w:pPr>
        <w:pStyle w:val="Nagwek1"/>
      </w:pPr>
      <w:r>
        <w:t>Interests</w:t>
      </w:r>
    </w:p>
    <w:p w14:paraId="1E3DE042" w14:textId="77777777" w:rsidR="00BE0064" w:rsidRDefault="000A6990">
      <w:r>
        <w:t>Automotive, Cryptocurrencies, Travel, Technology, Programming.</w:t>
      </w:r>
    </w:p>
    <w:sectPr w:rsidR="00BE00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4523518"/>
    <w:multiLevelType w:val="hybridMultilevel"/>
    <w:tmpl w:val="280A7012"/>
    <w:lvl w:ilvl="0" w:tplc="6CF43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90524">
    <w:abstractNumId w:val="8"/>
  </w:num>
  <w:num w:numId="2" w16cid:durableId="674767201">
    <w:abstractNumId w:val="6"/>
  </w:num>
  <w:num w:numId="3" w16cid:durableId="938489787">
    <w:abstractNumId w:val="5"/>
  </w:num>
  <w:num w:numId="4" w16cid:durableId="1510024005">
    <w:abstractNumId w:val="4"/>
  </w:num>
  <w:num w:numId="5" w16cid:durableId="1724257705">
    <w:abstractNumId w:val="7"/>
  </w:num>
  <w:num w:numId="6" w16cid:durableId="183173427">
    <w:abstractNumId w:val="3"/>
  </w:num>
  <w:num w:numId="7" w16cid:durableId="1461072779">
    <w:abstractNumId w:val="2"/>
  </w:num>
  <w:num w:numId="8" w16cid:durableId="1258372088">
    <w:abstractNumId w:val="1"/>
  </w:num>
  <w:num w:numId="9" w16cid:durableId="903491710">
    <w:abstractNumId w:val="0"/>
  </w:num>
  <w:num w:numId="10" w16cid:durableId="1684161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990"/>
    <w:rsid w:val="0015074B"/>
    <w:rsid w:val="0029639D"/>
    <w:rsid w:val="00326F90"/>
    <w:rsid w:val="004D746D"/>
    <w:rsid w:val="008B23B7"/>
    <w:rsid w:val="00AA1D8D"/>
    <w:rsid w:val="00AE6521"/>
    <w:rsid w:val="00B47730"/>
    <w:rsid w:val="00BE0064"/>
    <w:rsid w:val="00CB0664"/>
    <w:rsid w:val="00D84A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41C069"/>
  <w14:defaultImageDpi w14:val="300"/>
  <w15:docId w15:val="{592BC836-BA25-4CF3-A137-408B66D3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D83B22-2DB6-4D48-ACA3-E691C10D764F}">
  <we:reference id="wa200005502" version="1.0.0.11" store="pl-PL" storeType="OMEX"/>
  <we:alternateReferences>
    <we:reference id="wa200005502" version="1.0.0.11" store="WA200005502" storeType="OMEX"/>
  </we:alternateReferences>
  <we:properties>
    <we:property name="docId" value="&quot;cclRVJd1U5U3s6Y_cdlWy&quot;"/>
    <we:property name="data" value="{&quot;version&quot;:7,&quot;threads&quot;:[{&quot;id&quot;:&quot;z9j4k-5O4R80TeLLTVV6m&quot;,&quot;context&quot;:{&quot;type&quot;:null},&quot;queries&quot;:[{&quot;id&quot;:&quot;OzRbOn9b8U80VnTPT_lY8&quot;,&quot;user&quot;:&quot;Popraw mi tekst tak aby byl stylistycznie poprawny np Skills jest rozjechany trzeba to poprawic&quot;,&quot;error&quot;:&quot;Empty balance. Go to Add-ins &gt; GPT for Excel™ Word™ &gt; Billing&quot;}]},{&quot;id&quot;:&quot;bGbOb-lCUOzsJgPCiBE7I&quot;,&quot;context&quot;:{&quot;type&quot;:&quot;CONTEXT_SELECTION&quot;,&quot;text&quot;:&quot;- Programming: Python, C#, SQL- Frameworks &amp; Tools: .NET (WinForms, WPF), ASP.NET, Git/GitHub- Frontend (basic knowledge): HTML, CSS, JavaScript- Data Science: pandas, NumPy\n- APIs: REST API integration, requests, JSON handling- Databases: SQLite, PostgreSQL/MySQL (basics)\n- Security: SHA256/SHA512 hashing, salting, password verification  \n- Dev Tools: Visual Studio, Jupyter Notebooks, VS Code  \n&quot;,&quot;html&quot;:&quot;&lt;p&gt;- Programming: Python, C#, SQL&lt;br&gt; - Frameworks &amp; Tools: .NET (WinForms, WPF), ASP.NET, Git/GitHub&lt;br&gt; - Frontend (basic knowledge): HTML, CSS, JavaScript&lt;br&gt; - Data Science: pandas, NumPy&lt;/p&gt; &lt;p&gt;- APIs: REST API integration, requests, JSON handling&lt;br&gt; - Databases: SQLite, PostgreSQL/MySQL (basics)&lt;/p&gt; &lt;p&gt;- Security: SHA256/SHA512 hashing, salting, password verification &lt;/p&gt; &lt;p&gt;- Dev Tools: Visual Studio, Jupyter Notebooks, VS Code &lt;/p&gt; &quot;},&quot;queries&quot;:[{&quot;id&quot;:&quot;C1fjFEFPfgLgT11ziq8zN&quot;,&quot;user&quot;:&quot;Popraw mi tekst tak aby byl stylistycznie poprawny np Skills jest rozjechany trzeba to poprawic&quot;,&quot;error&quot;:&quot;Empty balance. Go to Add-ins &gt; GPT for Excel™ Word™ &gt; Billing&quot;}]}],&quot;settings&quot;:{&quot;plainTextMode&quot;:false},&quot;_migrations&quot;:{}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rafal sak</cp:lastModifiedBy>
  <cp:revision>2</cp:revision>
  <dcterms:created xsi:type="dcterms:W3CDTF">2025-04-11T09:11:00Z</dcterms:created>
  <dcterms:modified xsi:type="dcterms:W3CDTF">2025-04-11T09:11:00Z</dcterms:modified>
  <cp:category/>
</cp:coreProperties>
</file>